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+1 (512) 555-0123 | dheeraj@dheerajchand.com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Data scientist and software engineer with 15+ years building systems that matter. I've discovered 500,000+ misclassified voters, saved organizations $5M+ through better algorithms, and built platforms used by thousands of analysts nationwide.</w:t>
      </w:r>
    </w:p>
    <w:p>
      <w:pPr>
        <w:pStyle w:val="Heading2"/>
      </w:pPr>
      <w:r>
        <w:t>CORE COMPETENCIES</w:t>
      </w:r>
    </w:p>
    <w:p>
      <w:r>
        <w:t>CODE • COMPUTE • INTERACT • MEASURE • PLATFORMS • TRACK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2020 - Present</w:t>
      </w:r>
    </w:p>
    <w:p>
      <w:r>
        <w:t>Data Science &amp; Political Analytics</w:t>
      </w:r>
    </w:p>
    <w:p>
      <w:r>
        <w:t>• Discovered 500,000+ misclassified Democratic voters through data analysis</w:t>
      </w:r>
    </w:p>
    <w:p>
      <w:r>
        <w:t>• Built algorithm that reduced mapping costs by 75%, saving organizations $5M+</w:t>
      </w:r>
    </w:p>
    <w:p>
      <w:r>
        <w:t>• Created redistricting platform used by thousands of analysts nationwide</w:t>
      </w:r>
    </w:p>
    <w:p>
      <w:pPr>
        <w:pStyle w:val="Heading3"/>
      </w:pPr>
      <w:r>
        <w:t>Senior Data Scientist - Lake Research Partners (Washington, DC) | 2018 - 2020</w:t>
      </w:r>
    </w:p>
    <w:p>
      <w:r>
        <w:t>Political Research &amp; Analytics</w:t>
      </w:r>
    </w:p>
    <w:p>
      <w:r>
        <w:t>• Trained team on Python tooling for automated report generation</w:t>
      </w:r>
    </w:p>
    <w:p>
      <w:r>
        <w:t>• Built statistical models for high-profile political campaigns</w:t>
      </w:r>
    </w:p>
    <w:p>
      <w:r>
        <w:t>• Created automated reporting systems for survey research</w:t>
      </w:r>
    </w:p>
    <w:p>
      <w:pPr>
        <w:pStyle w:val="Heading3"/>
      </w:pPr>
      <w:r>
        <w:t>Technical Director - The Praxis Project (Oakland, CA) | 2015 - 2018</w:t>
      </w:r>
    </w:p>
    <w:p>
      <w:r>
        <w:t>Technology &amp; Data Infrastructure</w:t>
      </w:r>
    </w:p>
    <w:p>
      <w:r>
        <w:t>• Built 25 Drupal sites integrating with membership databases and activism CRMs</w:t>
      </w:r>
    </w:p>
    <w:p>
      <w:r>
        <w:t>• Created data infrastructure for community organizing campaigns</w:t>
      </w:r>
    </w:p>
    <w:p>
      <w:r>
        <w:t>• Developed custom modules for nonprofit organizations</w:t>
      </w:r>
    </w:p>
    <w:p>
      <w:pPr>
        <w:pStyle w:val="Heading3"/>
      </w:pPr>
      <w:r>
        <w:t>Senior Software Engineer - Salsa Labs (Washington, DC) | 2012 - 2015</w:t>
      </w:r>
    </w:p>
    <w:p>
      <w:r>
        <w:t>CRM &amp; Data Platform Development</w:t>
      </w:r>
    </w:p>
    <w:p>
      <w:r>
        <w:t>• Built CRM system handling billions of records for tens of thousands of users</w:t>
      </w:r>
    </w:p>
    <w:p>
      <w:r>
        <w:t>• Integrated with Government and Activism APIs for seamless data flow</w:t>
      </w:r>
    </w:p>
    <w:p>
      <w:r>
        <w:t>• Optimized database performance for large-scale political operations</w:t>
      </w:r>
    </w:p>
    <w:p>
      <w:pPr>
        <w:pStyle w:val="Heading3"/>
      </w:pPr>
      <w:r>
        <w:t>Research Analyst - PCCC (FLEEM) (Washington, DC) | 2010 - 2012</w:t>
      </w:r>
    </w:p>
    <w:p>
      <w:r>
        <w:t>Political Research &amp; Data Analysis</w:t>
      </w:r>
    </w:p>
    <w:p>
      <w:r>
        <w:t>• Handled tens of thousands of calls using predictive dialer for political surveys</w:t>
      </w:r>
    </w:p>
    <w:p>
      <w:r>
        <w:t>• Built statistical models for voter behavior analysis</w:t>
      </w:r>
    </w:p>
    <w:p>
      <w:r>
        <w:t>• Managed large-scale data collection for progressive organizations</w:t>
      </w:r>
    </w:p>
    <w:p>
      <w:pPr>
        <w:pStyle w:val="Heading3"/>
      </w:pPr>
      <w:r>
        <w:t>Data Analyst - The Feldman Group (Washington, DC) | 2008 - 2010</w:t>
      </w:r>
    </w:p>
    <w:p>
      <w:r>
        <w:t>Political Data Analysis</w:t>
      </w:r>
    </w:p>
    <w:p>
      <w:r>
        <w:t>• Trained team on PHP/MySQL for data analysis and reporting</w:t>
      </w:r>
    </w:p>
    <w:p>
      <w:r>
        <w:t>• Built demographic analysis tools for voter targeting</w:t>
      </w:r>
    </w:p>
    <w:p>
      <w:r>
        <w:t>• Created data visualization tools for campaign strategy</w:t>
      </w:r>
    </w:p>
    <w:p>
      <w:pPr>
        <w:pStyle w:val="Heading2"/>
      </w:pPr>
      <w:r>
        <w:t>KEY PROJECTS</w:t>
      </w:r>
    </w:p>
    <w:p>
      <w:pPr>
        <w:pStyle w:val="Heading3"/>
      </w:pPr>
      <w:r>
        <w:t>Ballista Redistricting Platform (2020 - Present)</w:t>
      </w:r>
    </w:p>
    <w:p>
      <w:r>
        <w:t>Cloud-based GeoDjango platform for redistricting analysis, used by thousands of analysts nationwide</w:t>
      </w:r>
    </w:p>
    <w:p>
      <w:r>
        <w:t>Technologies: GeoDjango, PostGIS, AWS, Docker, React, Python</w:t>
      </w:r>
    </w:p>
    <w:p>
      <w:r>
        <w:t>Impact: Reduced mapping costs by 75%, saving organizations $5M+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500,000+ misclassified Democratic voters through data analysis</w:t>
      </w:r>
    </w:p>
    <w:p>
      <w:r>
        <w:t>• Saved organizations $5M+ with algorithm that reduced mapping costs by 75%</w:t>
      </w:r>
    </w:p>
    <w:p>
      <w:r>
        <w:t>• Built redistricting platform used by thousands of analysts nationwide</w:t>
      </w:r>
    </w:p>
    <w:p>
      <w:pPr>
        <w:pStyle w:val="Heading3"/>
      </w:pPr>
      <w:r>
        <w:t>Scale</w:t>
      </w:r>
    </w:p>
    <w:p>
      <w:r>
        <w:t>• Handled billions of records with millions of columns for tens of thousands of users</w:t>
      </w:r>
    </w:p>
    <w:p>
      <w:r>
        <w:t>• Architected cloud-based GeoDjango platform with real-time collaborative editing</w:t>
      </w:r>
    </w:p>
    <w:p>
      <w:pPr>
        <w:pStyle w:val="Heading2"/>
      </w:pPr>
      <w:r>
        <w:t>TECHNICAL SKILLS</w:t>
      </w:r>
    </w:p>
    <w:p>
      <w:r>
        <w:t>CODE Python; R; SQL; JavaScript; PHP</w:t>
      </w:r>
    </w:p>
    <w:p>
      <w:r>
        <w:t>COMPUTE AWS; Docker; Linux; Git</w:t>
      </w:r>
    </w:p>
    <w:p>
      <w:r>
        <w:t>INTERACT Drupal; Django; Flask</w:t>
      </w:r>
    </w:p>
    <w:p>
      <w:r>
        <w:t>MEASURE ArcGIS; QGIS; PostGIS; GDAL</w:t>
      </w:r>
    </w:p>
    <w:p>
      <w:r>
        <w:t>PLATFORMS Tableau; Power BI; Jupyter</w:t>
      </w:r>
    </w:p>
    <w:p>
      <w:r>
        <w:t>TRACK Git; Jira</w:t>
      </w:r>
    </w:p>
    <w:p>
      <w:r>
        <w:t>For a more detailed, full description of my experience, please visit my LinkedIn and Personal 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