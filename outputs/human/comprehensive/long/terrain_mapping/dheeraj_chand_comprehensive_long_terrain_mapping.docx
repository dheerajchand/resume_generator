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+1 (512) 555-0123 | dheeraj@dheerajchand.com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Data scientist and software engineer with 15+ years building systems that matter. Discovered 500,000+ misclassified voters, saved organizations $5M+ through better algorithms, and built platforms used by thousands of analysts nationwide. Expert in translating complex analytical requirements into scalable technical solutions.</w:t>
      </w:r>
    </w:p>
    <w:p>
      <w:pPr>
        <w:pStyle w:val="Heading2"/>
      </w:pPr>
      <w:r>
        <w:t>CORE COMPETENCIES</w:t>
      </w:r>
    </w:p>
    <w:p>
      <w:r>
        <w:t>Programming and Development • Data Infrastructure • Research and Analytics • PLATFORMS • TRACK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2020 - Present</w:t>
      </w:r>
    </w:p>
    <w:p>
      <w:r>
        <w:t>Data Science &amp; Political Analytics</w:t>
      </w:r>
    </w:p>
    <w:p>
      <w:r>
        <w:t>• Lead comprehensive research initiatives for presidential, gubernatorial, and congressional campaigns affecting millions in strategic spending decisions</w:t>
      </w:r>
    </w:p>
    <w:p>
      <w:r>
        <w:t>• Uncovered decades of demographic miscoding in voter files, discovering 500,000+ previously mischaracterized Democratic voters</w:t>
      </w:r>
    </w:p>
    <w:p>
      <w:r>
        <w:t>• Developed Python boundary estimation algorithm enabling mapping and analysis at every level of election in the United States</w:t>
      </w:r>
    </w:p>
    <w:p>
      <w:r>
        <w:t>• Algorithm reduced mapping costs by 75%, saving campaigns and organizations $5M+ and enabling smaller nonprofits to conduct redistricting analysis</w:t>
      </w:r>
    </w:p>
    <w:p>
      <w:r>
        <w:t>• Architect enterprise-scale cloud data warehouse solutions on AWS processing billions of records for electoral analytics</w:t>
      </w:r>
    </w:p>
    <w:p>
      <w:r>
        <w:t>• Design and implement scalable ETL pipelines using PySpark, dbt, and PostgreSQL/PostGIS for large-scale geospatial datasets</w:t>
      </w:r>
    </w:p>
    <w:p>
      <w:r>
        <w:t>• Develop advanced analytical tools and machine learning algorithms using Python, Pandas, NumPy, and Scikit-learn for fraud detection</w:t>
      </w:r>
    </w:p>
    <w:p>
      <w:pPr>
        <w:pStyle w:val="Heading3"/>
      </w:pPr>
      <w:r>
        <w:t>Senior Data Scientist - Lake Research Partners (Washington, DC) | 2018 - 2020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Developed system that later became the Polling Consortium Database at The Analyst Institute</w:t>
      </w:r>
    </w:p>
    <w:p>
      <w:r>
        <w:t>• Worked on all aspects of questionnaire design, sampling, reporting and analysis for Congressional, Senate and Presidential elections affecting millions in campaign spending decisions</w:t>
      </w:r>
    </w:p>
    <w:p>
      <w:r>
        <w:t>• Conducted statistical modeling and analysis using SPSS, ArcGIS, Quantum GIS, GRASS, Stata, PostgreSQL, PostGIS, and Oracle</w:t>
      </w:r>
    </w:p>
    <w:p>
      <w:r>
        <w:t>• Pioneered integration of advanced mapping techniques into standard reports including choropleths and hexagonal grid maps</w:t>
      </w:r>
    </w:p>
    <w:p>
      <w:r>
        <w:t>• Trained staff on building Python tooling for report generation and analysis</w:t>
      </w:r>
    </w:p>
    <w:p>
      <w:pPr>
        <w:pStyle w:val="Heading3"/>
      </w:pPr>
      <w:r>
        <w:t>Technical Director - The Praxis Project (Oakland, CA) | 2015 - 2018</w:t>
      </w:r>
    </w:p>
    <w:p>
      <w:r>
        <w:t>Technology &amp; Data Infrastructure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Led training initiatives for beneficiaries on spatial and Census data analysis for public health research</w:t>
      </w:r>
    </w:p>
    <w:p>
      <w:r>
        <w:t>• Conducted training programs for NGO staff in web development using Drupal, PHP, and MySQL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3"/>
      </w:pPr>
      <w:r>
        <w:t>Senior Software Engineer - Salsa Labs (Washington, DC) | 2012 - 2015</w:t>
      </w:r>
    </w:p>
    <w:p>
      <w:r>
        <w:t>CRM &amp; Data Platform Development</w:t>
      </w:r>
    </w:p>
    <w:p>
      <w:r>
        <w:t>• Maintained and extended comprehensive geospatial analysis and reporting tools for Java-based CRM system used by tens of thousands of users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 interfacing with Government and Activism APIs</w:t>
      </w:r>
    </w:p>
    <w:p>
      <w:r>
        <w:t>• Handled billions of records with millions of columns in high-performance CRM system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tabular and graphical reporting system with Python, GeoDjango, PostGIS, and Apache webserver</w:t>
      </w:r>
    </w:p>
    <w:p>
      <w:r>
        <w:t>• Designed survey deployment system facilitating thousands of simultaneous phone surveys, saving PAC nearly $1 million annually in polling costs</w:t>
      </w:r>
    </w:p>
    <w:p>
      <w:r>
        <w:t>• Managed comprehensive research operations for progressive political initiatives and candidates</w:t>
      </w:r>
    </w:p>
    <w:p>
      <w:pPr>
        <w:pStyle w:val="Heading3"/>
      </w:pPr>
      <w:r>
        <w:t>Data Analyst - The Feldman Group (Washington, DC) | 2008 - 2010</w:t>
      </w:r>
    </w:p>
    <w:p>
      <w:r>
        <w:t>Political Data Analysis</w:t>
      </w:r>
    </w:p>
    <w:p>
      <w:r>
        <w:t>• Administered all quantitative and qualitative research operations for presidential, gubernatorial, congressional, and senatorial campaigns affecting millions of dollars in spending decisions</w:t>
      </w:r>
    </w:p>
    <w:p>
      <w:r>
        <w:t>• Managed team of 6 research analysts and field staff for comprehensive survey fielding at multi-million dollar research firm</w:t>
      </w:r>
    </w:p>
    <w:p>
      <w:r>
        <w:t>• Developed and implemented data warehousing solutions for efficient storage and retrieval of research findings</w:t>
      </w:r>
    </w:p>
    <w:p>
      <w:r>
        <w:t>• Created custom reports and data visualizations based on specific client requirements</w:t>
      </w:r>
    </w:p>
    <w:p>
      <w:r>
        <w:t>• Enhanced value of research deliverables through advanced analytical techniques using SPSS, OSCAR, PHP, and MySQL</w:t>
      </w:r>
    </w:p>
    <w:p>
      <w:pPr>
        <w:pStyle w:val="Heading2"/>
      </w:pPr>
      <w:r>
        <w:t>KEY PROJECTS</w:t>
      </w:r>
    </w:p>
    <w:p>
      <w:pPr>
        <w:pStyle w:val="Heading3"/>
      </w:pPr>
      <w:r>
        <w:t>Ballista Redistricting Platform (2020 - Present)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75%, saving organizations $5M+ in operational expenses</w:t>
      </w:r>
    </w:p>
    <w:p>
      <w:pPr>
        <w:pStyle w:val="Heading3"/>
      </w:pPr>
      <w:r>
        <w:t>FLEEM Political Survey System (2010 - 2012)</w:t>
      </w:r>
    </w:p>
    <w:p>
      <w:r>
        <w:t>Web application using Twilio API for regulated political surveys, handling tens of thousands of simultaneous calls</w:t>
      </w:r>
    </w:p>
    <w:p>
      <w:r>
        <w:t>Technologies: Twilio API, PHP, MySQL, JavaScript, Drupal</w:t>
      </w:r>
    </w:p>
    <w:p>
      <w:r>
        <w:t>Impact: Saved PAC nearly $1 million annually in polling costs</w:t>
      </w:r>
    </w:p>
    <w:p>
      <w:pPr>
        <w:pStyle w:val="Heading3"/>
      </w:pPr>
      <w:r>
        <w:t>Multi-tenant Data Warehouse (2015 - 2018)</w:t>
      </w:r>
    </w:p>
    <w:p>
      <w:r>
        <w:t>Longitudinal analysis platform across attitudinal, behavioral, demographic, and geographical dimensions</w:t>
      </w:r>
    </w:p>
    <w:p>
      <w:r>
        <w:t>Technologies: PostgreSQL, Python, Django, D3.js, Tableau</w:t>
      </w:r>
    </w:p>
    <w:p>
      <w:r>
        <w:t>Impact: Processed billions of records for electoral analytics and demographic analysis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500,000+ misclassified Democratic voters through data analysis</w:t>
      </w:r>
    </w:p>
    <w:p>
      <w:r>
        <w:t>• Saved organizations $5M+ with algorithm that reduced mapping costs by 75%</w:t>
      </w:r>
    </w:p>
    <w:p>
      <w:r>
        <w:t>• Built redistricting platform used by thousands of analysts nationwide</w:t>
      </w:r>
    </w:p>
    <w:p>
      <w:r>
        <w:t>• Delivered $4.9M additional revenue through continuous testing and optimization</w:t>
      </w:r>
    </w:p>
    <w:p>
      <w:r>
        <w:t>• Increased lead conversion rates by 23% and operational efficiency by 19%</w:t>
      </w:r>
    </w:p>
    <w:p>
      <w:pPr>
        <w:pStyle w:val="Heading3"/>
      </w:pPr>
      <w:r>
        <w:t>Scale</w:t>
      </w:r>
    </w:p>
    <w:p>
      <w:r>
        <w:t>• Handled billions of records with millions of columns for tens of thousands of users</w:t>
      </w:r>
    </w:p>
    <w:p>
      <w:r>
        <w:t>• Architected cloud-based GeoDjango platform with real-time collaborative editing</w:t>
      </w:r>
    </w:p>
    <w:p>
      <w:r>
        <w:t>• Conducted polling for presidential, gubernatorial, and congressional campaigns</w:t>
      </w:r>
    </w:p>
    <w:p>
      <w:r>
        <w:t>• Managed teams of 7-11 engineers, designers, and analysts across multiple initiatives</w:t>
      </w:r>
    </w:p>
    <w:p>
      <w:pPr>
        <w:pStyle w:val="Heading2"/>
      </w:pPr>
      <w:r>
        <w:t>TECHNICAL SKILLS</w:t>
      </w:r>
    </w:p>
    <w:p>
      <w:r>
        <w:t>PROGRAMMING AND DEVELOPMENT Python; JVM Languages; Web Technologies; Database Languages; Statistical Computing</w:t>
      </w:r>
    </w:p>
    <w:p>
      <w:r>
        <w:t>DATA INFRASTRUCTURE Cloud Platforms; Big Data; Databases; Geospatial; DevOps</w:t>
      </w:r>
    </w:p>
    <w:p>
      <w:r>
        <w:t>RESEARCH AND ANALYTICS Survey Methodology; Statistical Analysis; Machine Learning; Geospatial Analysis; Research Management</w:t>
      </w:r>
    </w:p>
    <w:p>
      <w:r>
        <w:t>PLATFORMS Tableau; Power BI; Jupyter</w:t>
      </w:r>
    </w:p>
    <w:p>
      <w:r>
        <w:t>TRACK Git; Jira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