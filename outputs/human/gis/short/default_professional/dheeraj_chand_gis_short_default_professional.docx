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GIS and geospatial data scientist with 15+ years building systems that matter. Discovered systematic demographic coding errors affecting all Black and Asian-American voters, developed geospatial ML algorithms improving classification accuracy from 23% to 64%. Expert in geospatial analysis, redistricting, and demographic modeling.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>• Discovered systematic race coding errors affecting all Black and Asian-American voters, developed geospatial machine learning algorithms improving demographic classification accuracy from 23% to 64%</w:t>
      </w:r>
    </w:p>
    <w:p>
      <w:r>
        <w:t>• Built redistricting platform used by thousands of analysts nationwide with real-time collaborative editing and Census integration</w:t>
      </w:r>
    </w:p>
    <w:p>
      <w:r>
        <w:t>• Achieved 87% prediction accuracy for voter turnout vs. industry standard of 71%, reducing polling error margins from ±4.2% to 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>• Wrote RFP and analyzed bids from 1,200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>• Created comprehensive meta-analysis framework handling millions of survey responses that became the $400M Polling Consortium Database at The Analyst Institute, now valued at $1B+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