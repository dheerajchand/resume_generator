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21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 Skilled at turning complex datasets into beautiful, intuitive visual stories that engage audiences and communicate insights effectively.</w:t>
      </w:r>
    </w:p>
    <w:p>
      <w:pPr>
        <w:pStyle w:val="Heading2"/>
      </w:pPr>
      <w:r>
        <w:t>CORE COMPETENCIES</w:t>
      </w:r>
    </w:p>
    <w:p>
      <w:r>
        <w:t>Data Visualization &amp; Design • Geospatial Analysis &amp; Mapping • Technical Visualization</w:t>
      </w:r>
    </w:p>
    <w:p>
      <w:pPr>
        <w:pStyle w:val="Heading2"/>
      </w:pPr>
      <w:r>
        <w:t>PROFESSIONAL EXPERIENCE</w:t>
      </w:r>
    </w:p>
    <w:p>
      <w:pPr>
        <w:pStyle w:val="Heading3"/>
      </w:pPr>
      <w:r>
        <w:t>PARTNER - Siege Analytics, Washington, DC | 2005 – Present</w:t>
      </w:r>
    </w:p>
    <w:p>
      <w:r>
        <w:t>Data Visualization and Geospatial Analysis</w:t>
      </w:r>
    </w:p>
    <w:p>
      <w:r>
        <w:t>• Developed custom analytical tools and algorithms using Python, Pandas, NumPy, and Scikit-learn for fraud detection and spatial clustering</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r>
        <w:t>• Led multi-million dollar research projects involving sensitive consumer data with focus on visual communication of insights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Conceived and developed framework using Python, Pandas, and PostgreSQL to clean, validate, and normalize government data with visual outputs</w:t>
      </w:r>
    </w:p>
    <w:p>
      <w:r>
        <w:t>• Managed teams of seven to eleven engineers, designers, analysts, and external stakeholders with focus on visual communication</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r>
        <w:t>• Rewrote the mission and offerings of the department with focus on visual communication and client presentation</w:t>
      </w:r>
    </w:p>
    <w:p>
      <w:r>
        <w:t>• Managed accounts for United States Air Force, Southwest Airlines/Chase and Indeed with comprehensive visual reporting</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visual communication</w:t>
      </w:r>
    </w:p>
    <w:p>
      <w:r>
        <w:t>• Developed geospatial visualization tools using GeoTools, OpenLayers, and TileMill</w:t>
      </w:r>
    </w:p>
    <w:p>
      <w:pPr>
        <w:pStyle w:val="Heading3"/>
      </w:pPr>
      <w:r>
        <w:t>SENIOR ANALYST - Myers Research, Washington, DC | August 2012 – February 2014</w:t>
      </w:r>
    </w:p>
    <w:p>
      <w:r>
        <w:t>Research Visualization and Reporting</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with comprehensive visual reporting</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3"/>
      </w:pPr>
      <w:r>
        <w:t>PROGRAMMER - Lake Research Partners, Washington, DC | April 2008 – December 2008</w:t>
      </w:r>
    </w:p>
    <w:p>
      <w:r>
        <w:t>Data Visualization and Mapping</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Worked on all aspects of questionnaire design, sampling, reporting and analysis with focus on visual presentation</w:t>
      </w:r>
    </w:p>
    <w:p>
      <w:r>
        <w:t>• Conducted statistical modeling and analysis to address multifaceted consumer behavior questions with visual outputs</w:t>
      </w:r>
    </w:p>
    <w:p>
      <w:r>
        <w:t>• Created data visualization tools for research presentations using Tableau, PowerBI, and custom web-based dashboards</w:t>
      </w:r>
    </w:p>
    <w:p>
      <w:r>
        <w:t>• Supported senior researchers with technical analysis and reporting using advanced visualization techniques</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p>
      <w:pPr>
        <w:pStyle w:val="Heading2"/>
      </w:pPr>
      <w:r>
        <w:t>TECHNICAL SKILLS</w:t>
      </w:r>
    </w:p>
    <w:p>
      <w:r>
        <w:t>DATA VISUALIZATION &amp; DESIGN Interactive Dashboards; Statistical Visualization; Geospatial Mapping; Choropleth Design; Web Visualization; Presentation Design; Data Storytelling</w:t>
      </w:r>
    </w:p>
    <w:p>
      <w:r>
        <w:t>GEOSPATIAL ANALYSIS &amp; MAPPING Spatial Analysis; Mapping Technologies; Web Mapping; Spatial Data Processing; Census Data Integration; Custom Tile Servers; Spatial Clustering</w:t>
      </w:r>
    </w:p>
    <w:p>
      <w:r>
        <w:t>TECHNICAL VISUALIZATION Programming; Database Integration; Cloud Platforms; Web Technologies; Statistical Computing; Version Control;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