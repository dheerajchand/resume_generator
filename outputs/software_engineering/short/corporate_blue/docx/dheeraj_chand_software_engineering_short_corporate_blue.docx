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15+ years of experience in full-stack development, data engineering, and scalable web applications. Expert in Python, Drupal (4-10), GeoDjango, Flask, and cloud architecture with proven track record building enterprise-scale systems.</w:t>
      </w:r>
    </w:p>
    <w:p>
      <w:pPr>
        <w:pStyle w:val="Heading2"/>
      </w:pPr>
      <w:r>
        <w:t>CORE COMPETENCIES</w:t>
      </w:r>
    </w:p>
    <w:p>
      <w:r>
        <w:t>Programming Languages • Frameworks &amp; Platforms • Data &amp; Analytics</w:t>
      </w:r>
    </w:p>
    <w:p>
      <w:pPr>
        <w:pStyle w:val="Heading2"/>
      </w:pPr>
      <w:r>
        <w:t>PROFESSIONAL EXPERIENCE</w:t>
      </w:r>
    </w:p>
    <w:p>
      <w:pPr>
        <w:pStyle w:val="Heading3"/>
      </w:pPr>
      <w:r>
        <w:t>PARTNER - Siege Analytics, Washington, DC | 2005 – Present</w:t>
      </w:r>
    </w:p>
    <w:p>
      <w:r>
        <w:t>Full-Stack Development and Data Engineering</w:t>
      </w:r>
    </w:p>
    <w:p>
      <w:r>
        <w:t>• Lead comprehensive research initiatives for presidential, gubernatorial, congressional, and senatorial campaigns affecting millions of dollars in strategic spending decisions</w:t>
      </w:r>
    </w:p>
    <w:p>
      <w:r>
        <w:t>• Architect enterprise-scale cloud data warehouse solutions on AWS (EC2, RDS, S3) processing billions of records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Architected and developed RACSO, a comprehensive web application for pollsters to fully administer research including questionnaire creation, versioning, and reporting</w:t>
      </w:r>
    </w:p>
    <w:p>
      <w:r>
        <w:t>• Led RFP process and analyzed bids from 1,200 vendors before selecting optimal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Technology Development and Research Operations</w:t>
      </w:r>
    </w:p>
    <w:p>
      <w:r>
        <w:t>• Conceived, architected, and engineered FLEEM web application using Twilio API for thousands of simultaneous phone calls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pPr>
        <w:pStyle w:val="Heading2"/>
      </w:pPr>
      <w:r>
        <w:t>TECHNICAL SKILLS</w:t>
      </w:r>
    </w:p>
    <w:p>
      <w:r>
        <w:t>PROGRAMMING LANGUAGES Python; PHP; JVM Languages; Web Technologies; Database Languages</w:t>
      </w:r>
    </w:p>
    <w:p>
      <w:r>
        <w:t>FRAMEWORKS &amp; PLATFORMS Web Frameworks; Frontend; Cloud Platforms; Big Data; DevOps</w:t>
      </w:r>
    </w:p>
    <w:p>
      <w:r>
        <w:t>DATA &amp; ANALYTICS Statistical Computing; Databases; Geospatial; Machine Learning; Data Visualization</w:t>
      </w:r>
    </w:p>
    <w:p>
      <w:r>
        <w:t>20+ years of Drupal development experience across versions 4-10Expert in GeoDjango for geospatial web applicationsProficient in Flask for lightweight web applications and APIsExtensive experience with Python web frameworks and data science librariesStrong background in cloud architecture and DevOps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