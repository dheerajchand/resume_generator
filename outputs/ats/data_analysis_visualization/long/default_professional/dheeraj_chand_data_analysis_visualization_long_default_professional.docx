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Data analysis and visualization expert with 15+ years building systems that matter. Discovered systematic demographic coding errors affecting 50M voters, developed geospatial ML algorithms improving classification accuracy from 23% to 64%. Expert in statistical modeling and data storytelling.</w:t>
      </w:r>
    </w:p>
    <w:p>
      <w:pPr>
        <w:pStyle w:val="Heading2"/>
      </w:pPr>
      <w:r>
        <w:t>CORE COMPETENCIES</w:t>
      </w:r>
    </w:p>
    <w:p>
      <w:r>
        <w:t>Programming and Development • Machine Learning &amp; AI • Geospatial Technologies</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w:t>
      </w:r>
      <w:r>
        <w:rPr>
          <w:b/>
          <w:color w:val="2C3E50"/>
        </w:rPr>
        <w:t>50M</w:t>
      </w:r>
      <w:r>
        <w:t xml:space="preserve">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r>
        <w:t>• Provided expert testimony and press briefings on electoral data integrity and demographic modeling accuracy</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xml:space="preserve">• Modernized legacy ETL processes by implementing dbt and PySpark workflows, reducing processing time by </w:t>
      </w:r>
      <w:r>
        <w:rPr>
          <w:b/>
          <w:color w:val="2C3E50"/>
        </w:rPr>
        <w:t>57%</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2"/>
      </w:pPr>
      <w:r>
        <w:t>KEY PROJECTS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50M voters nationwide, improved electoral prediction accuracy by 22%</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xml:space="preserve">• Predictive excellence: Utilized advanced sampling methods to decrease survey margin of error from </w:t>
      </w:r>
      <w:r>
        <w:rPr>
          <w:b/>
          <w:color w:val="2C3E50"/>
        </w:rPr>
        <w:t>±4.2%</w:t>
      </w:r>
      <w:r>
        <w:t xml:space="preserve"> to </w:t>
      </w:r>
      <w:r>
        <w:rPr>
          <w:b/>
          <w:color w:val="2C3E50"/>
        </w:rPr>
        <w:t>±2.1%</w:t>
      </w:r>
    </w:p>
    <w:p>
      <w:r>
        <w:t xml:space="preserve">• Increased voter turnout prediction accuracy from </w:t>
      </w:r>
      <w:r>
        <w:rPr>
          <w:b/>
          <w:color w:val="2C3E50"/>
        </w:rPr>
        <w:t>71%</w:t>
      </w:r>
      <w:r>
        <w:t xml:space="preserve"> to </w:t>
      </w:r>
      <w:r>
        <w:rPr>
          <w:b/>
          <w:color w:val="2C3E50"/>
        </w:rPr>
        <w:t>87%</w:t>
      </w:r>
    </w:p>
    <w:p>
      <w:r>
        <w:t xml:space="preserve">• Methodological advancement: Improved segmentation accuracy </w:t>
      </w:r>
      <w:r>
        <w:rPr>
          <w:b/>
          <w:color w:val="2C3E50"/>
        </w:rPr>
        <w:t>34%</w:t>
      </w:r>
      <w:r>
        <w:t xml:space="preserve"> and survey incidence </w:t>
      </w:r>
      <w:r>
        <w:rPr>
          <w:b/>
          <w:color w:val="2C3E50"/>
        </w:rPr>
        <w:t>28%</w:t>
      </w:r>
    </w:p>
    <w:p>
      <w:r>
        <w:t>• Reduced polling costs while increasing quality</w:t>
      </w:r>
    </w:p>
    <w:p>
      <w:pPr>
        <w:pStyle w:val="Heading2"/>
      </w:pPr>
      <w:r>
        <w:t>TECHNICAL SKILLS</w:t>
      </w:r>
    </w:p>
    <w:p>
      <w:r>
        <w:t>PROGRAMMING AND DEVELOPMENT Python; R; SQL/PostGIS; JavaScript; Java; Other Technologies</w:t>
      </w:r>
    </w:p>
    <w:p>
      <w:r>
        <w:t>MACHINE LEARNING &amp; AI ML Frameworks; Geospatial ML; Techniques; Validation</w:t>
      </w:r>
    </w:p>
    <w:p>
      <w:r>
        <w:t>GEOSPATIAL TECHNOLOGIES Databases; Analysis Tools; Web Mapping;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