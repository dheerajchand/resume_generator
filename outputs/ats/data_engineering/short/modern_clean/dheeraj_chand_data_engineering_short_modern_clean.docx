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pStyle w:val="Heading2"/>
      </w:pPr>
      <w:r>
        <w:t>PROFESSIONAL SUMMARY</w:t>
      </w:r>
    </w:p>
    <w:p>
      <w:r>
        <w:t>Senior data scientist and software engineer specializing in geospatial machine learning and large-scale demographic analysis. Developed algorithms that improved demographic classification accuracy from 23% to 64%, processed data across 178,000+ precincts, and built platforms serving thousands of analysts nationwide.</w:t>
      </w:r>
    </w:p>
    <w:p>
      <w:pPr>
        <w:pStyle w:val="Heading2"/>
      </w:pPr>
      <w:r>
        <w:t>CORE COMPETENCIES</w:t>
      </w:r>
    </w:p>
    <w:p>
      <w:r>
        <w:t>Data Engineering • Programming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2005 - Present</w:t>
      </w:r>
    </w:p>
    <w:p>
      <w:r>
        <w:t>Data, Technology and Strategy Consulting</w:t>
      </w:r>
    </w:p>
    <w:p>
      <w:r>
        <w:t xml:space="preserve">• Discovered systematic race coding errors affecting all Black and Asian-American voters, developed geospatial machine learning algorithms improving demographic classification accuracy from </w:t>
      </w:r>
      <w:r>
        <w:rPr>
          <w:b/>
          <w:color w:val="2C3E50"/>
        </w:rPr>
        <w:t>23%</w:t>
      </w:r>
      <w:r>
        <w:t xml:space="preserve"> to </w:t>
      </w:r>
      <w:r>
        <w:rPr>
          <w:b/>
          <w:color w:val="2C3E50"/>
        </w:rPr>
        <w:t>64%</w:t>
      </w:r>
    </w:p>
    <w:p>
      <w:r>
        <w:t>• Built redistricting platform used by thousands of analysts nationwide with real-time collaborative editing and Census integration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  <w:r>
        <w:t xml:space="preserve">, reducing polling error margins from </w:t>
      </w:r>
      <w:r>
        <w:rPr>
          <w:b/>
          <w:color w:val="2C3E50"/>
        </w:rPr>
        <w:t>±4.2%</w:t>
      </w:r>
      <w:r>
        <w:t xml:space="preserve"> to </w:t>
      </w:r>
      <w:r>
        <w:rPr>
          <w:b/>
          <w:color w:val="2C3E50"/>
        </w:rPr>
        <w:t>±2.1%</w:t>
      </w:r>
    </w:p>
    <w:p>
      <w:pPr>
        <w:pStyle w:val="Heading3"/>
      </w:pPr>
      <w:r>
        <w:t>Data Products Manager - Helm/Murmuration (Austin, TX) | June 2021 - May 2023</w:t>
      </w:r>
    </w:p>
    <w:p>
      <w:r>
        <w:t>Civic Graph &amp; Civic Pulse Director</w:t>
      </w:r>
    </w:p>
    <w:p>
      <w:r>
        <w:t>• Conceived, architected and built Civic Graph multi-tenant data warehouse processing government data from Census, Bureau of Labor Statistics, National Council of Educational Statistics</w:t>
      </w:r>
    </w:p>
    <w:p>
      <w:r>
        <w:t>• Built multi-dimensional data warehouse measuring socio-economic changes in America at every level across attitudinal, behavioral, demographic, economic and geographical dimensions</w:t>
      </w:r>
    </w:p>
    <w:p>
      <w:r>
        <w:t>• Managed engineering teams of 7-11 professionals while setting technical direction for data architecture</w:t>
      </w:r>
    </w:p>
    <w:p>
      <w:pPr>
        <w:pStyle w:val="Heading3"/>
      </w:pPr>
      <w:r>
        <w:t>Analytics Supervisor - GSD&amp;M (Austin, TX) | November 2019 - June 2020</w:t>
      </w:r>
    </w:p>
    <w:p>
      <w:r>
        <w:t>Big Data Engineering Transformation</w:t>
      </w:r>
    </w:p>
    <w:p>
      <w:r>
        <w:t>• Transformed small data team into big data engineering team, scaling from laptop datasets to Hadoop Clusters and Hive on AWS</w:t>
      </w:r>
    </w:p>
    <w:p>
      <w:r>
        <w:t>• Managed accounts including United States Air Force, Southwest Airlines/Chase and Indeed</w:t>
      </w:r>
    </w:p>
    <w:p>
      <w:r>
        <w:t>• Rewrote mission and offerings of department and drafted integration plan with strategy team</w:t>
      </w:r>
    </w:p>
    <w:p>
      <w:pPr>
        <w:pStyle w:val="Heading3"/>
      </w:pPr>
      <w:r>
        <w:t>Software Engineer - Mautinoa Technologies (Austin, TX) | August 2016 - February 2018</w:t>
      </w:r>
    </w:p>
    <w:p>
      <w:r>
        <w:t>SimCrisis Product Owner/Engineer</w:t>
      </w:r>
    </w:p>
    <w:p>
      <w:r>
        <w:t>• Conceived, architected and engineered econometric simulation software for humanitarian crises intervention measurement</w:t>
      </w:r>
    </w:p>
    <w:p>
      <w:r>
        <w:t>• Built SimCrisis GeoDjango web application using multi-agent modeling to create econometric simulations of crisis economies</w:t>
      </w:r>
    </w:p>
    <w:p>
      <w:r>
        <w:t>• Designed modular application accepting rules extensions for ethnic strife, different crises/disasters, supply failures</w:t>
      </w:r>
    </w:p>
    <w:p>
      <w:pPr>
        <w:pStyle w:val="Heading3"/>
      </w:pPr>
      <w:r>
        <w:t>Senior Analyst - Myers Research (Austin, TX) | August 2012 - February 2014</w:t>
      </w:r>
    </w:p>
    <w:p>
      <w:r>
        <w:t>RACSO Product Owner/Engineer</w:t>
      </w:r>
    </w:p>
    <w:p>
      <w:r>
        <w:t>• Designed comprehensive survey instruments for specialized voting segments and niche markets</w:t>
      </w:r>
    </w:p>
    <w:p>
      <w:r>
        <w:t>• Co-developed RACSO web application managing all aspects of survey operations from instrument design to data analysis</w:t>
      </w:r>
    </w:p>
    <w:p>
      <w:r>
        <w:t xml:space="preserve">• Wrote RFP and analyzed bids from </w:t>
      </w:r>
      <w:r>
        <w:rPr>
          <w:b/>
          <w:color w:val="2C3E50"/>
        </w:rPr>
        <w:t>1,200</w:t>
      </w:r>
      <w:r>
        <w:t xml:space="preserve"> vendors for research platform development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simultaneous phone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comprehensive tabular and graphical reporting system with Python, GeoDjango, PostGIS, and Apache webserver</w:t>
      </w:r>
    </w:p>
    <w:p>
      <w:pPr>
        <w:pStyle w:val="Heading3"/>
      </w:pPr>
      <w:r>
        <w:t>Software Engineer - Salsa Labs (Washington, DC) | January 2011 - August 2011</w:t>
      </w:r>
    </w:p>
    <w:p>
      <w:r>
        <w:t>Geospatial CRM Development</w:t>
      </w:r>
    </w:p>
    <w:p>
      <w:r>
        <w:t>• Maintained and extended comprehensive geospatial analysis and reporting tools for Java-based CRM system used by tens of thousands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pPr>
        <w:pStyle w:val="Heading3"/>
      </w:pPr>
      <w:r>
        <w:t>Programmer - Lake Research Partners (Washington, DC) | April 2008 - December 2008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Harmonized data from 20+ polling firms with incompatible methodologies and encoding systems</w:t>
      </w:r>
    </w:p>
    <w:p>
      <w:r>
        <w:t xml:space="preserve">• Created comprehensive meta-analysis framework handling millions of survey responses that became the </w:t>
      </w:r>
      <w:r>
        <w:rPr>
          <w:b/>
          <w:color w:val="2C3E50"/>
        </w:rPr>
        <w:t>$400M</w:t>
      </w:r>
      <w:r>
        <w:t xml:space="preserve"> Polling Consortium Database at The Analyst Institute, now valued at </w:t>
      </w:r>
      <w:r>
        <w:rPr>
          <w:b/>
          <w:color w:val="2C3E50"/>
        </w:rPr>
        <w:t>$1B</w:t>
      </w:r>
      <w:r>
        <w:t>+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 xml:space="preserve">• Algorithm reduced mapping costs by </w:t>
      </w:r>
      <w:r>
        <w:rPr>
          <w:b/>
          <w:color w:val="2C3E50"/>
        </w:rPr>
        <w:t>73.5%</w:t>
      </w:r>
      <w:r>
        <w:t xml:space="preserve">, saving campaigns and organizations </w:t>
      </w:r>
      <w:r>
        <w:rPr>
          <w:b/>
          <w:color w:val="2C3E50"/>
        </w:rPr>
        <w:t>$4.7M</w:t>
      </w:r>
    </w:p>
    <w:p>
      <w:r>
        <w:t>• Built redistricting platform used by thousands of analysts nationwide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</w:p>
    <w:p>
      <w:pPr>
        <w:pStyle w:val="Heading2"/>
      </w:pPr>
      <w:r>
        <w:t>TECHNICAL SKILLS</w:t>
      </w:r>
    </w:p>
    <w:p>
      <w:r>
        <w:t>DATA ENGINEERING Apache Spark, PySpark, Dask; dbt, Airflow; PostgreSQL/PostGIS, Snowflake; AWS (EC2, RDS, S3), Docker</w:t>
      </w:r>
    </w:p>
    <w:p>
      <w:r>
        <w:t>PROGRAMMING Python; SQL; R; JavaScript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