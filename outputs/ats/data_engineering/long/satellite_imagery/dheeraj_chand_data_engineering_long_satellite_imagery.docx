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Data engineering professional with 15+ years building systems that matter. Discovered systematic demographic coding errors affecting all Black and Asian-American voters, developed geospatial ML algorithms improving classification accuracy from 23% to 64%. Built Civic Graph data warehouse processing billions of records and platforms serving thousands of analysts nationwide.</w:t>
      </w:r>
    </w:p>
    <w:p>
      <w:pPr>
        <w:pStyle w:val="Heading2"/>
      </w:pPr>
      <w:r>
        <w:t>CORE COMPETENCIES</w:t>
      </w:r>
    </w:p>
    <w:p>
      <w:r>
        <w:t>Data Infrastructure • Programming and Development • Cloud &amp; DevOps</w:t>
      </w:r>
    </w:p>
    <w:p>
      <w:pPr>
        <w:pStyle w:val="Heading2"/>
      </w:pPr>
      <w:r>
        <w:t>PROFESSIONAL EXPERIENCE</w:t>
      </w:r>
    </w:p>
    <w:p>
      <w:pPr>
        <w:pStyle w:val="Heading3"/>
      </w:pPr>
      <w:r>
        <w:t>Partner - Siege Analytics (Austin, TX) | 2005 - Present</w:t>
      </w:r>
    </w:p>
    <w:p>
      <w:r>
        <w:t>Data Science &amp; Political Analytics</w:t>
      </w:r>
    </w:p>
    <w:p>
      <w:r>
        <w:t>• Discovered systematic race coding errors affecting all Black and Asian-American voters, developed geospatial machine learning algorithms improving demographic classification accuracy from 23% to 64%</w:t>
      </w:r>
    </w:p>
    <w:p>
      <w:r>
        <w:t>• Built redistricting platform used by thousands of analysts nationwide with real-time collaborative editing and Census integration</w:t>
      </w:r>
    </w:p>
    <w:p>
      <w:r>
        <w:t>• Achieved 87% prediction accuracy for voter turnout vs. industry standard of 71%, reducing polling error margins from ±4.2% to ±2.1%</w:t>
      </w:r>
    </w:p>
    <w:p>
      <w:r>
        <w:t>• Trigonometric algorithm for boundary estimation reduced mapping costs by 73.5%, saving campaigns and organizations $4.7M and enabling smaller nonprofits to conduct analysis</w:t>
      </w:r>
    </w:p>
    <w:p>
      <w:r>
        <w:t>• Built real-time FEC analysis systems using Python, Pandas and PySpark to detect likely fraud, money laundering and financial crimes across billions of records daily, performing time series analysis on trillions of records in the political spending sub-economy valued over $2 trillion</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Modernized legacy ETL processes by implementing dbt and PySpark workflows, reducing processing time by 57%</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Software Engineer - Mautinoa Technologies (Austin, TX) | 2016 - 2018</w:t>
      </w:r>
    </w:p>
    <w:p>
      <w:r>
        <w:t>Software Development</w:t>
      </w:r>
    </w:p>
    <w:p>
      <w:r>
        <w:t>• Conceived, architected and engineered econometric simulation software for humanitarian crises intervention measurement</w:t>
      </w:r>
    </w:p>
    <w:p>
      <w:r>
        <w:t>• Liaised with data and engineering directors at multinational NGOs (UNICEF, IFRC)</w:t>
      </w:r>
    </w:p>
    <w:p>
      <w:r>
        <w:t>• Geospatial analysis on populations and boundaries for impact assessment</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Algorithmic innovation: Pioneered trigonometric boundary estimation reducing mapping costs 73.5%</w:t>
      </w:r>
    </w:p>
    <w:p>
      <w:r>
        <w:t>• $4.7M savings enabled nonprofit access</w:t>
      </w:r>
    </w:p>
    <w:p>
      <w:r>
        <w:t>• Breakthrough demographic discovery: Uncovered systematic voter miscoding affecting millions</w:t>
      </w:r>
    </w:p>
    <w:p>
      <w:r>
        <w:t>• 178% accuracy improvement in racial classification algorithms</w:t>
      </w:r>
    </w:p>
    <w:p>
      <w:pPr>
        <w:pStyle w:val="Heading2"/>
      </w:pPr>
      <w:r>
        <w:t>TECHNICAL SKILLS</w:t>
      </w:r>
    </w:p>
    <w:p>
      <w:r>
        <w:t>DATA INFRASTRUCTURE Processing; Pipelines; Storage; Streaming</w:t>
      </w:r>
    </w:p>
    <w:p>
      <w:r>
        <w:t>PROGRAMMING AND DEVELOPMENT Python; R; SQL/PostGIS; JavaScript; Java; Other Technologies</w:t>
      </w:r>
    </w:p>
    <w:p>
      <w:r>
        <w:t>CLOUD &amp; DEVOPS AWS; Containerization; Monitoring; CI/CD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