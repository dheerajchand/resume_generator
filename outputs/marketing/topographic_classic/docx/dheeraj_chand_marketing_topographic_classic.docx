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228B22"/>
          <w:sz w:val="43"/>
        </w:rPr>
        <w:t>Dheeraj Chand</w:t>
      </w:r>
    </w:p>
    <w:p>
      <w:pPr>
        <w:jc w:val="center"/>
      </w:pPr>
      <w:r>
        <w:rPr>
          <w:b/>
          <w:color w:val="8B4513"/>
          <w:sz w:val="24"/>
        </w:rPr>
        <w:t>Professional Title</w:t>
      </w:r>
    </w:p>
    <w:p>
      <w:pPr>
        <w:jc w:val="center"/>
      </w:pPr>
      <w:r>
        <w:t>202.550.7110 | dheeraj.chand@gmail.com</w:t>
        <w:br/>
        <w:t>https://www.dheerajchand.com | https://www.linkedin.com/in/dheerajchand/</w:t>
      </w:r>
    </w:p>
    <w:p>
      <w:pPr>
        <w:pStyle w:val="Heading2"/>
      </w:pPr>
      <w:r>
        <w:rPr>
          <w:color w:val="8B4513"/>
        </w:rPr>
        <w:t>PROFESSIONAL SUMMARY</w:t>
      </w:r>
    </w:p>
    <w:p>
      <w:r>
        <w:t>Results-driven Product Marketing professional with 21 years of experience translating complex data insights into compelling market strategies and customer narratives. Expert in market intelligence, competitive analysis, and data-driven positioning with proven success leading cross-functional teams and launching B2B SaaS platforms used by thousands of users. Deep expertise in survey methodology, customer segmentation, and go-to-market strategy development. Skilled at turning complex technical concepts into clear, actionable messaging that drives customer adoption and business growth across political, technology, and consulting sectors.</w:t>
      </w:r>
    </w:p>
    <w:p>
      <w:pPr>
        <w:pStyle w:val="Heading2"/>
      </w:pPr>
      <w:r>
        <w:rPr>
          <w:color w:val="8B4513"/>
        </w:rPr>
        <w:t>CORE COMPETENCIES</w:t>
      </w:r>
    </w:p>
    <w:p>
      <w:r>
        <w:rPr>
          <w:b/>
          <w:color w:val="228B22"/>
        </w:rPr>
        <w:t>Product Marketing Core</w:t>
      </w:r>
    </w:p>
    <w:p>
      <w:r>
        <w:t>Market Intelligence &amp; Competitive Analysis • Product Positioning &amp; Messaging Development • Go-to-Market Strategy &amp; Product Launch Management • Customer Segmentation &amp; Buyer Persona Development • Cross-functional Team Leadership &amp; Collaboration • Sales Enablement &amp; Training Material Development • Data-Driven Decision Making &amp; Analytics Interpretation</w:t>
      </w:r>
    </w:p>
    <w:p>
      <w:r>
        <w:rPr>
          <w:b/>
          <w:color w:val="228B22"/>
        </w:rPr>
        <w:t>Research &amp; Analytics</w:t>
      </w:r>
    </w:p>
    <w:p>
      <w:r>
        <w:t>Survey Methodology &amp; Customer Insights • Market Research Design &amp; Implementation • Competitive Intelligence &amp; SWOT Analysis • Customer Journey Mapping &amp; Behavioral Analysis • Statistical Modeling &amp; Trend Analysis • Performance Metrics &amp; Dashboard Development • A/B Testing &amp; Conversion Optimization</w:t>
      </w:r>
    </w:p>
    <w:p>
      <w:r>
        <w:rPr>
          <w:b/>
          <w:color w:val="228B22"/>
        </w:rPr>
        <w:t>Communication &amp; Technology</w:t>
      </w:r>
    </w:p>
    <w:p>
      <w:r>
        <w:t>Strategic Messaging &amp; Narrative Development • Stakeholder Communication &amp; Executive Briefings • Content Creation: Case Studies, Battle Cards, Playbooks • B2B SaaS Platform Experience &amp; Technical Acumen • CRM/Marketing Automation (Salesforce, HubSpot) • Data Visualization (Tableau, PowerBI, D3.js) • AI/ML Tools Integration &amp; Marketing Technology Stack</w:t>
      </w:r>
    </w:p>
    <w:p>
      <w:pPr>
        <w:pStyle w:val="Heading2"/>
      </w:pPr>
      <w:r>
        <w:rPr>
          <w:color w:val="8B4513"/>
        </w:rPr>
        <w:t>PROFESSIONAL EXPERIENCE</w:t>
      </w:r>
    </w:p>
    <w:p>
      <w:r>
        <w:rPr>
          <w:b/>
          <w:color w:val="4169E1"/>
        </w:rPr>
        <w:t>PARTNER &amp; STRATEGIC CONSULTANT</w:t>
      </w:r>
    </w:p>
    <w:p>
      <w:r>
        <w:t>Your Company Name, Your City, ST | 2005 – Present</w:t>
      </w:r>
    </w:p>
    <w:p>
      <w:r>
        <w:rPr>
          <w:i/>
          <w:color w:val="228B22"/>
        </w:rPr>
        <w:t>Market Research, Product Strategy &amp; Go-to-Market Leadership</w:t>
      </w:r>
    </w:p>
    <w:p>
      <w:pPr>
        <w:pStyle w:val="ListBullet"/>
      </w:pPr>
      <w:r>
        <w:t>▸ Led comprehensive market intelligence and competitive analysis projects for B2B technology platforms, delivering actionable insights that shaped product positioning and messaging strategies</w:t>
      </w:r>
    </w:p>
    <w:p>
      <w:pPr>
        <w:pStyle w:val="ListBullet"/>
      </w:pPr>
      <w:r>
        <w:t>▸ Developed and executed go-to-market strategies for multiple SaaS platform launches, achieving thousands of active users and significant market penetration</w:t>
      </w:r>
    </w:p>
    <w:p>
      <w:pPr>
        <w:pStyle w:val="ListBullet"/>
      </w:pPr>
      <w:r>
        <w:t>▸ Created compelling product narratives and value propositions that translated complex technical capabilities into clear customer benefits, resulting in improved adoption rates and customer engagement</w:t>
      </w:r>
    </w:p>
    <w:p>
      <w:pPr>
        <w:pStyle w:val="ListBullet"/>
      </w:pPr>
      <w:r>
        <w:t>▸ Conducted extensive customer research and segmentation analysis using survey methodology and behavioral data to develop targeted buyer personas and messaging frameworks</w:t>
      </w:r>
    </w:p>
    <w:p>
      <w:pPr>
        <w:pStyle w:val="ListBullet"/>
      </w:pPr>
      <w:r>
        <w:t>▸ Collaborated with cross-functional teams including engineering, sales, and customer success to align product strategy with market demands and customer feedback</w:t>
      </w:r>
    </w:p>
    <w:p>
      <w:pPr>
        <w:pStyle w:val="ListBullet"/>
      </w:pPr>
      <w:r>
        <w:t>▸ Built comprehensive competitive intelligence frameworks analyzing market trends, pricing strategies, and feature differentiation across political technology and data analytics sectors</w:t>
      </w:r>
    </w:p>
    <w:p>
      <w:pPr>
        <w:pStyle w:val="Heading2"/>
      </w:pPr>
      <w:r>
        <w:rPr>
          <w:color w:val="8B4513"/>
        </w:rPr>
        <w:t>KEY ACHIEVEMENTS AND IMPACT</w:t>
      </w:r>
    </w:p>
    <w:p>
      <w:r>
        <w:rPr>
          <w:b/>
          <w:color w:val="228B22"/>
        </w:rPr>
        <w:t>Product Marketing &amp; Launch Success</w:t>
      </w:r>
    </w:p>
    <w:p>
      <w:pPr>
        <w:pStyle w:val="ListBullet"/>
      </w:pPr>
      <w:r>
        <w:t>✓ Successfully launched multiple B2B SaaS platforms used by thousands of active users with proven market adoption and customer retention</w:t>
      </w:r>
    </w:p>
    <w:p>
      <w:pPr>
        <w:pStyle w:val="ListBullet"/>
      </w:pPr>
      <w:r>
        <w:t>✓ Developed comprehensive go-to-market strategies resulting in measurable increases in customer acquisition, engagement, and platform utilization across diverse market segments</w:t>
      </w:r>
    </w:p>
    <w:p>
      <w:pPr>
        <w:pStyle w:val="ListBullet"/>
      </w:pPr>
      <w:r>
        <w:t>✓ Created compelling product narratives and messaging frameworks that effectively translated complex technical capabilities into clear customer value propositions</w:t>
      </w:r>
    </w:p>
    <w:sectPr w:rsidR="00FC693F" w:rsidRPr="0006063C" w:rsidSect="00034616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