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21 years of expertise in survey methodology, consumer insights, voting behavior, and advanced data analysis. Proven track record in designing and implementing comprehensive research studies, managing cross-functional teams, and translating complex data into actionable intelligence.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 Redistricting &amp; Geospatial Analysis • Data Analysis &amp; Visualization</w:t>
      </w:r>
    </w:p>
    <w:p>
      <w:pPr>
        <w:pStyle w:val="Heading2"/>
      </w:pPr>
      <w:r>
        <w:t>PROFESSIONAL EXPERIENCE</w:t>
      </w:r>
    </w:p>
    <w:p>
      <w:pPr>
        <w:pStyle w:val="Heading3"/>
      </w:pPr>
      <w:r>
        <w:t>PARTNER - Siege Analytics, Washington, DC | 2005 – Present</w:t>
      </w:r>
    </w:p>
    <w:p>
      <w:r>
        <w:t>Data, Technology and Strategy Consulting</w:t>
      </w:r>
    </w:p>
    <w:p>
      <w:r>
        <w:t>• Lead comprehensive polling and research studies for presidential, gubernatorial, congressional, and senatorial campaigns affecting millions of dollars in strategic spending decisions</w:t>
      </w:r>
    </w:p>
    <w:p>
      <w:r>
        <w:t>• Architect enterprise-scale cloud data warehouse solutions on AWS (EC2, RDS, S3) processing millions of records with millions of columns for electoral analytics and demographic analysis</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w:t>
      </w:r>
    </w:p>
    <w:p>
      <w:r>
        <w:t>• Drive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comprehensive data framework using Python, Pandas, and PostgreSQL to clean, validate, and normalize government data from Census, BLS, and NCES</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open source geospatial technology (QGIS, GRASS, OSGeo)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 affecting millions of dollars in campaign spending decisions</w:t>
      </w:r>
    </w:p>
    <w:p>
      <w:pPr>
        <w:pStyle w:val="Heading3"/>
      </w:pPr>
      <w:r>
        <w:t>RESEARCH DIRECTOR - Progressive Change Campaign Committee, Washington, DC | August 2011 – August 2012</w:t>
      </w:r>
    </w:p>
    <w:p>
      <w:r>
        <w:t>Political Research and Data Analysis</w:t>
      </w:r>
    </w:p>
    <w:p>
      <w:r>
        <w:t>• Conceived, architected, and engineered FLEEM web application using Twilio API for thousands of simultaneous phone calls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Polling, Focus Groups and Demographic Analysis for Democratic Campaigns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 affecting millions of dollars in campaign spending decisions</w:t>
      </w:r>
    </w:p>
    <w:p>
      <w:r>
        <w:t>• Conducted statistical modeling and analysis using SPSS, ArcGIS, Quantum GIS, GRASS, Stata, OSCAR, PostgreSQL, PostGIS, and Oracle</w:t>
      </w:r>
    </w:p>
    <w:p>
      <w:r>
        <w:t>• Pioneered integration of advanced mapping techniques into standard reports including choropleths and hexagonal grid maps</w:t>
      </w:r>
    </w:p>
    <w:p>
      <w:r>
        <w:t>• Developed innovative approaches to visualizing demographic and market data for enhanced client understanding</w:t>
      </w:r>
    </w:p>
    <w:p>
      <w:pPr>
        <w:pStyle w:val="Heading3"/>
      </w:pPr>
      <w:r>
        <w:t>FIELD DIRECTOR - The Feldman Group, Washington, DC | August 2007 – April 2008</w:t>
      </w:r>
    </w:p>
    <w:p>
      <w:r>
        <w:t>Political Polling, Focus Groups and Demographic Analysis for Democratic Campaigns</w:t>
      </w:r>
    </w:p>
    <w:p>
      <w:r>
        <w:t>• Administered all quantitative and qualitative research operations for presidential, gubernatorial, congressional, and senatorial campaigns affecting millions of dollars in spending decisions</w:t>
      </w:r>
    </w:p>
    <w:p>
      <w:r>
        <w:t>• Managed team of 6 research analysts and field staff for comprehensive survey fielding at multi-million dollar research firm</w:t>
      </w:r>
    </w:p>
    <w:p>
      <w:r>
        <w:t>• Developed and implemented data warehousing solutions for efficient storage and retrieval of research findings</w:t>
      </w:r>
    </w:p>
    <w:p>
      <w:r>
        <w:t>• Created custom reports and data visualizations based on specific client requirements</w:t>
      </w:r>
    </w:p>
    <w:p>
      <w:r>
        <w:t>• Introduced mapping and geospatial analysis into standard reporting procedures</w:t>
      </w:r>
    </w:p>
    <w:p>
      <w:r>
        <w:t>• Enhanced value of research deliverables through advanced analytical techniques using SPSS, OSCAR, PHP, and MySQL</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p>
      <w:pPr>
        <w:pStyle w:val="Heading2"/>
      </w:pPr>
      <w:r>
        <w:t>TECHNICAL SKILLS</w:t>
      </w:r>
    </w:p>
    <w:p>
      <w:r>
        <w:t>SURVEY METHODOLOGY &amp; RESEARCH DESIGN Survey Design and Questionnaire Development for Political and Market Research; Sampling Methodology and Statistical Analysis (R, SPSS, Stata, OSCAR); Random Device Engagement (RDE), Text Message, Web Panel, and Live Telephone Calling; Focus Groups and Qualitative Research Methodologies; Meta-analytical Dataset Development for Longitudinal Analysis; Survey Instrument Standardization and Call Methods Optimization; Expert Testimony and Consultation on Research Methodology</w:t>
      </w:r>
    </w:p>
    <w:p>
      <w:r>
        <w:t>REDISTRICTING &amp; GEOSPATIAL ANALYSIS Redistricting Software Development and Boundary Estimation Systems; Geospatial Analysis; Choropleths and Hexagonal Grid Maps for Demographic Visualization; Spatial Clustering and Boundary Estimation without ML Requirements; Census Data Integration and Demographic Mapping; Court Case Analysis and Expert Testimony for Redistricting; Multi-tenant Data Warehouse Design for Electoral Analytics</w:t>
      </w:r>
    </w:p>
    <w:p>
      <w:r>
        <w:t>DATA ANALYSIS &amp; VISUALIZATION Advanced Statistical Modeling and Analysis (Regression, Clustering, Segmentation); Data Visualization; Consumer Behavior Analysis and Market Segmentation; Machine Learning and Predictive Modeling for Targeting; Big Data Analytics; Fraud Detection and Entity Resolution Systems; Multi-million Dollar Research Project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