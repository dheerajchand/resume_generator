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43"/>
        </w:rPr>
        <w:t>DHEERAJ CHAND</w:t>
      </w:r>
    </w:p>
    <w:p>
      <w:pPr>
        <w:jc w:val="center"/>
      </w:pPr>
      <w:r>
        <w:rPr>
          <w:b/>
          <w:color w:val="333333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333333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333333"/>
        </w:rPr>
        <w:t>CORE COMPETENCIES</w:t>
      </w:r>
    </w:p>
    <w:p>
      <w:r>
        <w:rPr>
          <w:b/>
          <w:color w:val="1F4E79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1F4E79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1F4E79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333333"/>
        </w:rPr>
        <w:t>PROFESSIONAL EXPERIENCE</w:t>
      </w:r>
    </w:p>
    <w:p>
      <w:r>
        <w:rPr>
          <w:b/>
          <w:color w:val="4682B4"/>
        </w:rPr>
        <w:t>PARTNER</w:t>
      </w:r>
    </w:p>
    <w:p>
      <w:r>
        <w:t>Siege Analytics, Austin, TX | 2005 – Present</w:t>
      </w:r>
    </w:p>
    <w:p>
      <w:r>
        <w:rPr>
          <w:i/>
          <w:color w:val="1F4E79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1F4E79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4682B4"/>
        </w:rPr>
        <w:t>ANALYTICS SUPERVISOR</w:t>
      </w:r>
    </w:p>
    <w:p>
      <w:r>
        <w:t>GSD&amp;M, Austin, TX | 2018 – 2019</w:t>
      </w:r>
    </w:p>
    <w:p>
      <w:r>
        <w:rPr>
          <w:i/>
          <w:color w:val="1F4E79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4682B4"/>
        </w:rPr>
        <w:t>SOFTWARE ENGINEER</w:t>
      </w:r>
    </w:p>
    <w:p>
      <w:r>
        <w:t>Mautinoa Technologies, Austin, TX | 2016 – 2018</w:t>
      </w:r>
    </w:p>
    <w:p>
      <w:r>
        <w:rPr>
          <w:i/>
          <w:color w:val="1F4E79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4682B4"/>
        </w:rPr>
        <w:t>SENIOR ANALYST</w:t>
      </w:r>
    </w:p>
    <w:p>
      <w:r>
        <w:t>Myers Research, Austin, TX | 2012 – 2014</w:t>
      </w:r>
    </w:p>
    <w:p>
      <w:r>
        <w:rPr>
          <w:i/>
          <w:color w:val="1F4E79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4682B4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1F4E79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333333"/>
        </w:rPr>
        <w:t>KEY ACHIEVEMENTS AND IMPACT</w:t>
      </w:r>
    </w:p>
    <w:p>
      <w:r>
        <w:rPr>
          <w:b/>
          <w:color w:val="1F4E79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1F4E79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1F4E79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