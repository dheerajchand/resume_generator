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jc w:val="center"/>
      </w:pPr>
      <w:r>
        <w:t>202.550.7110 | dheeraj.chand@gmail.com | https://www.dheerajchand.com | https://www.linkedin.com/in/dheerajchand/</w:t>
      </w:r>
    </w:p>
    <w:p>
      <w:pPr>
        <w:pStyle w:val="Heading2"/>
      </w:pPr>
      <w:r>
        <w:t>PROFESSIONAL SUMMARY</w:t>
      </w:r>
    </w:p>
    <w:p>
      <w:r>
        <w:t>Senior Data Engineering &amp; Infrastructure Professional with 15+ years of expertise in building scalable data platforms, ETL/ELT pipelines, and enterprise data warehouses. Expert in cloud architecture, big data processing, and data infrastructure with proven track record designing and implementing comprehensive data solutions, managing cross-functional teams, and optimizing data processing workflows. Deep specialization in Apache Spark, Snowflake, AWS, and data pipeline optimization with experience serving major brands, organizations, and political candidates.</w:t>
      </w:r>
    </w:p>
    <w:p>
      <w:pPr>
        <w:pStyle w:val="Heading2"/>
      </w:pPr>
      <w:r>
        <w:t>CORE COMPETENCIES</w:t>
      </w:r>
    </w:p>
    <w:p>
      <w:r>
        <w:t>Data Engineering &amp; Infrastructure • Programming &amp; Development • Data Architecture &amp; Systems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Analytics, Washington, DC | 2005 – Present</w:t>
      </w:r>
    </w:p>
    <w:p>
      <w:r>
        <w:t>Data Engineering and Infrastructure Architecture</w:t>
      </w:r>
    </w:p>
    <w:p>
      <w:r>
        <w:t>• Architected data infrastructure processing 15+ billion voter records to support meta-analytical voter file corrections</w:t>
      </w:r>
    </w:p>
    <w:p>
      <w:r>
        <w:t>• Built scalable ETL pipelines enabling analysis of 50,000+ electoral boundaries across all levels of government</w:t>
      </w:r>
    </w:p>
    <w:p>
      <w:r>
        <w:t>• Developed Python boundary estimation algorithm that reduced mapping costs by 75% for 200+ organizations</w:t>
      </w:r>
    </w:p>
    <w:p>
      <w:r>
        <w:t>• Architect enterprise-scale cloud data warehouse solutions on AWS (EC2, RDS, S3) processing billions of records for electoral analytics and demographic analysis</w:t>
      </w:r>
    </w:p>
    <w:p>
      <w:r>
        <w:t>• Design and implement scalable ETL pipelines using PySpark, dbt, and PostgreSQL/PostGIS for large-scale geospatial and demographic datasets</w:t>
      </w:r>
    </w:p>
    <w:p>
      <w:r>
        <w:t>• Develop advanced analytical tools and machine learning algorithms using Python, Pandas, NumPy, and Scikit-learn for fraud detection and spatial clustering</w:t>
      </w:r>
    </w:p>
    <w:p>
      <w:r>
        <w:t>• Manage strategic client relationships across political, nonprofit, and technology sectors using Django/GeoDjango web applications with integrated data infrastructure</w:t>
      </w:r>
    </w:p>
    <w:p>
      <w:r>
        <w:t>• Drive technical architecture decisions for data-intensive applications using Docker, Git, and modern DevOps practices</w:t>
      </w:r>
    </w:p>
    <w:p>
      <w:r>
        <w:t>• Built multi-tenant data infrastructure supporting concurrent access from diverse client organizations</w:t>
      </w:r>
    </w:p>
    <w:p>
      <w:pPr>
        <w:pStyle w:val="Heading3"/>
      </w:pPr>
      <w:r>
        <w:t>DATA PRODUCTS MANAGER - Helm/Murmuration, Washington, DC | June 2021 – May 2023</w:t>
      </w:r>
    </w:p>
    <w:p>
      <w:r>
        <w:t>Data Platform Development and Team Leadership</w:t>
      </w:r>
    </w:p>
    <w:p>
      <w:r>
        <w:t>• Conceived and developed comprehensive data framework using Python, Pandas, and PostgreSQL to clean, validate, and normalize government data from Census, BLS, and NCES</w:t>
      </w:r>
    </w:p>
    <w:p>
      <w:r>
        <w:t>• Architected and built multi-tenant data warehouse and data lake using Snowflake, dbt, and AWS processing millions of records with millions of columns for longitudinal analysis across attitudinal, behavioral, demographic, economic and geographical dimensions</w:t>
      </w:r>
    </w:p>
    <w:p>
      <w:r>
        <w:t>• Modernized legacy ETL processes by implementing dbt and PySpark workflows, reducing processing time by 57%</w:t>
      </w:r>
    </w:p>
    <w:p>
      <w:r>
        <w:t>• Developed advanced data pipelines for machine learning applications enhancing consumer segmentation and predictive modeling capabilities</w:t>
      </w:r>
    </w:p>
    <w:p>
      <w:r>
        <w:t>• Led training initiatives for analytical and engineering staff on open source geospatial technology (QGIS, GRASS, OSGeo) for analysis, segmentation, and visualization using Tableau and PowerBI</w:t>
      </w:r>
    </w:p>
    <w:p>
      <w:r>
        <w:t>• Developed five-year strategic plans for data warehouse architecture using Scala, PySpark, and Apache Spark that became foundation of company's distinguishing products</w:t>
      </w:r>
    </w:p>
    <w:p>
      <w:r>
        <w:t>• Led cross-functional teams of seven to eleven engineers, designers, analysts, and external stakeholders using Agile methodologies and modern DevOps practices</w:t>
      </w:r>
    </w:p>
    <w:p>
      <w:pPr>
        <w:pStyle w:val="Heading3"/>
      </w:pPr>
      <w:r>
        <w:t>ANALYTICS SUPERVISOR - GSD&amp;M, Austin, TX | November 2019 – June 2020</w:t>
      </w:r>
    </w:p>
    <w:p>
      <w:r>
        <w:t>Data Engineering and Big Data Infrastructure</w:t>
      </w:r>
    </w:p>
    <w:p>
      <w:r>
        <w:t>• Transformed the small data team into a big data engineering team, going from working on small datasets on laptops to using Hadoop Clusters and Hive on AWS</w:t>
      </w:r>
    </w:p>
    <w:p>
      <w:r>
        <w:t>• Implemented spatial analysis and consumer segmentation methodologies that revealed new insights about existing customers</w:t>
      </w:r>
    </w:p>
    <w:p>
      <w:r>
        <w:t>• Introduced version control and Agile methodologies to the data team, improving project delivery timelines by 40%</w:t>
      </w:r>
    </w:p>
    <w:p>
      <w:r>
        <w:t>• Managed three analysts, mentoring them in advanced market research techniques and data analysis</w:t>
      </w:r>
    </w:p>
    <w:p>
      <w:r>
        <w:t>• Rewrote the mission and offerings of the department and drafted a plan for how it would integrate with the rest of the strategy team</w:t>
      </w:r>
    </w:p>
    <w:p>
      <w:r>
        <w:t>• Managed accounts for United States Air Force, Southwest Airlines/Chase and Indeed with focus on data-driven insights and infrastructure</w:t>
      </w:r>
    </w:p>
    <w:p>
      <w:pPr>
        <w:pStyle w:val="Heading3"/>
      </w:pPr>
      <w:r>
        <w:t>SOFTWARE ENGINEER - Mautinoa Technologies, Washington, DC | August 2016 – February 2018</w:t>
      </w:r>
    </w:p>
    <w:p>
      <w:r>
        <w:t>Data Engineering and Humanitarian Crisis Solutions</w:t>
      </w:r>
    </w:p>
    <w:p>
      <w:r>
        <w:t>• Architected and developed SimCrisis, a GeoDjango web application using Python, PostgreSQL/PostGIS, and NetLogo for multi-agent modeling and econometric simulations of crisis economies</w:t>
      </w:r>
    </w:p>
    <w:p>
      <w:r>
        <w:t>• Built modular application using Python, Django, and GRASS accepting rules extensions for ethnic strife, different crisis types, supply failures, and disaster scenarios</w:t>
      </w:r>
    </w:p>
    <w:p>
      <w:r>
        <w:t>• Collaborated with senior officers from International Federation of Red Cross, UNICEF, and Chaos Communications Congress to enhance platform using Docker and Ubuntu</w:t>
      </w:r>
    </w:p>
    <w:p>
      <w:r>
        <w:t>• Conceived and developed predictive application using Python, Pandas, and Jupyter to forecast how crisis economies respond to different humanitarian interventions</w:t>
      </w:r>
    </w:p>
    <w:p>
      <w:r>
        <w:t>• Applied agent-based modeling, statistical analysis and machine learning systems for humanitarian impact assessment</w:t>
      </w:r>
    </w:p>
    <w:p>
      <w:r>
        <w:t>• Developed data models and processing pipelines for sensitive humanitarian data</w:t>
      </w:r>
    </w:p>
    <w:p>
      <w:pPr>
        <w:pStyle w:val="Heading3"/>
      </w:pPr>
      <w:r>
        <w:t>SENIOR ANALYST - Myers Research, Washington, DC | August 2012 – February 2014</w:t>
      </w:r>
    </w:p>
    <w:p>
      <w:r>
        <w:t>Data Engineering and Research Infrastructure</w:t>
      </w:r>
    </w:p>
    <w:p>
      <w:r>
        <w:t>• Architected and developed RACSO, a comprehensive web application for pollsters to fully administer research including questionnaire creation, versioning, and reporting</w:t>
      </w:r>
    </w:p>
    <w:p>
      <w:r>
        <w:t>• Led RFP process and analyzed bids from 1,200 vendors before selecting optimal implementation partner</w:t>
      </w:r>
    </w:p>
    <w:p>
      <w:r>
        <w:t>• Built prototype in R for comprehensive polling administration and sample file management</w:t>
      </w:r>
    </w:p>
    <w:p>
      <w:r>
        <w:t>• Provided strategic counsel to Democratic campaigns, political actors, and NGOs through quantitative and qualitative research affecting millions of dollars in campaign spending decisions</w:t>
      </w:r>
    </w:p>
    <w:p>
      <w:r>
        <w:t>• Developed data infrastructure to support comprehensive research operations and client reporting</w:t>
      </w:r>
    </w:p>
    <w:p>
      <w:pPr>
        <w:pStyle w:val="Heading3"/>
      </w:pPr>
      <w:r>
        <w:t>RESEARCH DIRECTOR - Progressive Change Campaign Committee, Washington, DC | August 2011 – August 2012</w:t>
      </w:r>
    </w:p>
    <w:p>
      <w:r>
        <w:t>Political Technology Development and Data Infrastructure</w:t>
      </w:r>
    </w:p>
    <w:p>
      <w:r>
        <w:t>• Conceived, architected, and engineered FLEEM web application using Twilio API handling tens of thousands of calls using emulated predictive dialer for regulated political surveys</w:t>
      </w:r>
    </w:p>
    <w:p>
      <w:r>
        <w:t>• Developed IVR polling system for early quantitative research supporting Senators Martin Heinrich and Elizabeth Warren</w:t>
      </w:r>
    </w:p>
    <w:p>
      <w:r>
        <w:t>• Built tabular and graphical reporting system with Python, GeoDjango, PostGIS, and Apache webserver</w:t>
      </w:r>
    </w:p>
    <w:p>
      <w:r>
        <w:t>• Designed survey deployment system facilitating thousands of simultaneous phone surveys, saving PAC nearly $1 million annually in polling costs</w:t>
      </w:r>
    </w:p>
    <w:p>
      <w:r>
        <w:t>• Managed comprehensive research operations for progressive political initiatives and candidates</w:t>
      </w:r>
    </w:p>
    <w:p>
      <w:r>
        <w:t>• Developed data infrastructure to support large-scale political research and analysis</w:t>
      </w:r>
    </w:p>
    <w:p>
      <w:pPr>
        <w:pStyle w:val="Heading3"/>
      </w:pPr>
      <w:r>
        <w:t>SOFTWARE ENGINEER - Salsa Labs, Inc., Washington, DC | January 2011 – August 2011</w:t>
      </w:r>
    </w:p>
    <w:p>
      <w:r>
        <w:t>Political Technology Development with Data Infrastructure</w:t>
      </w:r>
    </w:p>
    <w:p>
      <w:r>
        <w:t>• Maintained and extended comprehensive geospatial analysis and reporting tools for Java-based CRM system used by tens of thousands of users simultaneously</w:t>
      </w:r>
    </w:p>
    <w:p>
      <w:r>
        <w:t>• Developed custom tile server for Web Map Service (WMS) integration using GeoTools and OpenLayers</w:t>
      </w:r>
    </w:p>
    <w:p>
      <w:r>
        <w:t>• Built advanced geospatial analysis capabilities using Java, JavaScript, MySQL, and TileMill</w:t>
      </w:r>
    </w:p>
    <w:p>
      <w:r>
        <w:t>• Integrated mapping and visualization tools for political campaign data analysis interfacing with Government and Activism APIs</w:t>
      </w:r>
    </w:p>
    <w:p>
      <w:r>
        <w:t>• Collaborated with political strategists to translate geospatial requirements into technical solutions</w:t>
      </w:r>
    </w:p>
    <w:p>
      <w:r>
        <w:t>• Handled billions of records with millions of columns in high-performance CRM system with geospatial processing</w:t>
      </w:r>
    </w:p>
    <w:p>
      <w:pPr>
        <w:pStyle w:val="Heading3"/>
      </w:pPr>
      <w:r>
        <w:t>INTERIM TECHNOLOGY MANAGER - The Praxis Project, Oakland, CA | April 2009 – October 2009</w:t>
      </w:r>
    </w:p>
    <w:p>
      <w:r>
        <w:t>Nonprofit Technology Integration and Data Infrastructure</w:t>
      </w:r>
    </w:p>
    <w:p>
      <w:r>
        <w:t>• Led technology operations for multi-million dollar organization while assisting in search for full-time CTO</w:t>
      </w:r>
    </w:p>
    <w:p>
      <w:r>
        <w:t>• Directed all technology decisions and practices for massive multinational non-governmental organization</w:t>
      </w:r>
    </w:p>
    <w:p>
      <w:r>
        <w:t>• Developed comprehensive frameworks for internal and external technology audits</w:t>
      </w:r>
    </w:p>
    <w:p>
      <w:r>
        <w:t>• Led training initiatives for beneficiaries on spatial and Census data analysis for public health research</w:t>
      </w:r>
    </w:p>
    <w:p>
      <w:r>
        <w:t>• Conducted training programs for NGO staff in web development using Drupal, PHP, and MySQL</w:t>
      </w:r>
    </w:p>
    <w:p>
      <w:r>
        <w:t>• Managed technology infrastructure supporting community health initiatives across multiple countries</w:t>
      </w:r>
    </w:p>
    <w:p>
      <w:r>
        <w:t>• Architected and developed 25 Drupal sites to integrate with membership databases, activism CRMs and government agencies, under guidelines from Kellogg Foundation and Robert Wood Johnson Foundation</w:t>
      </w:r>
    </w:p>
    <w:p>
      <w:pPr>
        <w:pStyle w:val="Heading2"/>
      </w:pPr>
      <w:r>
        <w:t>TECHNICAL SKILLS</w:t>
      </w:r>
    </w:p>
    <w:p>
      <w:r>
        <w:t>DATA ENGINEERING &amp; INFRASTRUCTURE Big Data Processing; Data Warehousing; Cloud Platforms; Streaming Data; Data Pipeline Optimization; Data Governance</w:t>
      </w:r>
    </w:p>
    <w:p>
      <w:r>
        <w:t>PROGRAMMING &amp; DEVELOPMENT Python; Scala; SQL; Database Design; Version Control; DevOps</w:t>
      </w:r>
    </w:p>
    <w:p>
      <w:r>
        <w:t>DATA ARCHITECTURE &amp; SYSTEMS Distributed Systems; Data Modeling; API Development; Monitoring; Security; Performance</w:t>
      </w:r>
    </w:p>
    <w:p>
      <w:r>
        <w:t>15+ years of experience in data engineering, infrastructure architecture, and big data processingExpert in building scalable data platforms, ETL/ELT pipelines, and enterprise data warehousesProficient in cloud architecture, Apache Spark, Snowflake, and data pipeline optimizationStrong background in data governance, quality control, and compliance across multi-terabyte datasetsExtensive experience with microservices, event-driven architectures, and modern DevOps practices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